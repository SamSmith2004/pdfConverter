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CS4182 Homework Exercises 7</w:t>
        <w:br/>
        <w:t>1. Use the while rule to prove that the following program segment is correct:</w:t>
        <w:br/>
        <w:t>{i = 0 ∧ result = 1 ∧ n ≥ 0}</w:t>
        <w:br/>
        <w:t>while (i&lt;n){</w:t>
        <w:br/>
        <w:t>result=result*x;</w:t>
        <w:br/>
        <w:t>i=i+1;</w:t>
        <w:br/>
        <w:t>}</w:t>
        <w:br/>
        <w:t>{result = xn}</w:t>
        <w:br/>
        <w:t>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